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83818" w14:textId="4115257C" w:rsidR="003A4623" w:rsidRPr="00A02B98" w:rsidRDefault="00D959F7" w:rsidP="000A7612">
      <w:pPr>
        <w:rPr>
          <w:rFonts w:asciiTheme="minorHAnsi" w:hAnsiTheme="minorHAnsi"/>
          <w:b/>
          <w:bCs/>
          <w:sz w:val="24"/>
          <w:szCs w:val="24"/>
        </w:rPr>
      </w:pPr>
      <w:r w:rsidRPr="00A02B98">
        <w:rPr>
          <w:rFonts w:asciiTheme="minorHAnsi" w:hAnsiTheme="minorHAnsi"/>
          <w:b/>
          <w:bCs/>
          <w:sz w:val="24"/>
          <w:szCs w:val="24"/>
        </w:rPr>
        <w:t xml:space="preserve">1. </w:t>
      </w:r>
      <w:r w:rsidR="000A7612" w:rsidRPr="00A02B98">
        <w:rPr>
          <w:rFonts w:asciiTheme="minorHAnsi" w:hAnsiTheme="minorHAnsi"/>
          <w:b/>
          <w:bCs/>
          <w:sz w:val="24"/>
          <w:szCs w:val="24"/>
        </w:rPr>
        <w:t>Overview</w:t>
      </w:r>
      <w:r w:rsidRPr="00A02B98">
        <w:rPr>
          <w:rFonts w:asciiTheme="minorHAnsi" w:hAnsiTheme="minorHAnsi"/>
          <w:b/>
          <w:bCs/>
          <w:sz w:val="24"/>
          <w:szCs w:val="24"/>
        </w:rPr>
        <w:t xml:space="preserve"> &amp; Objective</w:t>
      </w:r>
    </w:p>
    <w:p w14:paraId="057CCAB6" w14:textId="77777777" w:rsidR="003A4623" w:rsidRPr="00A02B98" w:rsidRDefault="00D959F7" w:rsidP="000A7612">
      <w:pPr>
        <w:rPr>
          <w:rFonts w:asciiTheme="minorHAnsi" w:hAnsiTheme="minorHAnsi"/>
          <w:sz w:val="24"/>
          <w:szCs w:val="24"/>
        </w:rPr>
      </w:pPr>
      <w:r w:rsidRPr="00A02B98">
        <w:rPr>
          <w:rFonts w:asciiTheme="minorHAnsi" w:hAnsiTheme="minorHAnsi"/>
          <w:sz w:val="24"/>
          <w:szCs w:val="24"/>
        </w:rPr>
        <w:t>This report outlines the execution of a simulated phishing campaign designed to assess employee awareness and improve organizational security training. The goal was to identify susceptibility to social engineering attacks using phishing emails.</w:t>
      </w:r>
    </w:p>
    <w:p w14:paraId="1F79615D" w14:textId="77777777" w:rsidR="003A4623" w:rsidRPr="00A02B98" w:rsidRDefault="00D959F7" w:rsidP="000A7612">
      <w:pPr>
        <w:rPr>
          <w:rFonts w:asciiTheme="minorHAnsi" w:hAnsiTheme="minorHAnsi"/>
          <w:b/>
          <w:bCs/>
          <w:sz w:val="24"/>
          <w:szCs w:val="24"/>
        </w:rPr>
      </w:pPr>
      <w:r w:rsidRPr="00A02B98">
        <w:rPr>
          <w:rFonts w:asciiTheme="minorHAnsi" w:hAnsiTheme="minorHAnsi"/>
          <w:b/>
          <w:bCs/>
          <w:sz w:val="24"/>
          <w:szCs w:val="24"/>
        </w:rPr>
        <w:t>2. Scope &amp; Tools Used</w:t>
      </w:r>
    </w:p>
    <w:p w14:paraId="0E98FDF0" w14:textId="30FB7AAA" w:rsidR="003A4623" w:rsidRPr="00A02B98" w:rsidRDefault="00D959F7" w:rsidP="000A7612">
      <w:pPr>
        <w:rPr>
          <w:rFonts w:asciiTheme="minorHAnsi" w:hAnsiTheme="minorHAnsi"/>
          <w:sz w:val="24"/>
          <w:szCs w:val="24"/>
        </w:rPr>
      </w:pPr>
      <w:r w:rsidRPr="00A02B98">
        <w:rPr>
          <w:rFonts w:asciiTheme="minorHAnsi" w:hAnsiTheme="minorHAnsi"/>
          <w:sz w:val="24"/>
          <w:szCs w:val="24"/>
        </w:rPr>
        <w:t>The simulation targeted employees across various departments within the organization. The primary tool used was the Social Engineering Toolkit (SET) on a Kali Linux environment. The campaign focused on email-based credential harvesting using cloned login pages.</w:t>
      </w:r>
    </w:p>
    <w:p w14:paraId="3A9DA629" w14:textId="77777777" w:rsidR="00A02B98" w:rsidRPr="00A02B98" w:rsidRDefault="00A02B98" w:rsidP="000A7612">
      <w:pPr>
        <w:rPr>
          <w:rFonts w:asciiTheme="minorHAnsi" w:hAnsiTheme="minorHAnsi"/>
          <w:sz w:val="24"/>
          <w:szCs w:val="24"/>
        </w:rPr>
      </w:pPr>
    </w:p>
    <w:p w14:paraId="179F9C9B" w14:textId="4CFC3F49" w:rsidR="000A7612" w:rsidRPr="00A02B98" w:rsidRDefault="000A7612" w:rsidP="000A7612">
      <w:pPr>
        <w:rPr>
          <w:rFonts w:asciiTheme="minorHAnsi" w:hAnsiTheme="minorHAnsi" w:cs="Times New Roman"/>
          <w:color w:val="000000" w:themeColor="text1"/>
          <w:sz w:val="24"/>
          <w:szCs w:val="24"/>
        </w:rPr>
      </w:pPr>
      <w:r w:rsidRPr="00A02B98">
        <w:rPr>
          <w:rStyle w:val="Strong"/>
          <w:rFonts w:asciiTheme="minorHAnsi" w:hAnsiTheme="minorHAnsi" w:cs="Times New Roman"/>
          <w:color w:val="000000" w:themeColor="text1"/>
          <w:sz w:val="24"/>
          <w:szCs w:val="24"/>
        </w:rPr>
        <w:t>3. Methodology &amp; Commands Used</w:t>
      </w:r>
    </w:p>
    <w:p w14:paraId="026B63FF" w14:textId="6147B7C1" w:rsidR="000A7612" w:rsidRPr="00A02B98" w:rsidRDefault="000A7612" w:rsidP="000A7612">
      <w:pPr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</w:pPr>
      <w:r w:rsidRPr="00A02B98">
        <w:rPr>
          <w:rStyle w:val="Strong"/>
          <w:rFonts w:asciiTheme="minorHAnsi" w:hAnsiTheme="minorHAnsi" w:cs="Times New Roman"/>
          <w:b w:val="0"/>
          <w:bCs w:val="0"/>
          <w:color w:val="000000" w:themeColor="text1"/>
          <w:sz w:val="24"/>
          <w:szCs w:val="24"/>
        </w:rPr>
        <w:t>Step-by-Step Process with Commands:</w:t>
      </w:r>
    </w:p>
    <w:p w14:paraId="61B1FAF6" w14:textId="77777777" w:rsidR="000A7612" w:rsidRPr="00A02B98" w:rsidRDefault="000A7612" w:rsidP="000A7612">
      <w:pPr>
        <w:rPr>
          <w:rFonts w:asciiTheme="minorHAnsi" w:hAnsiTheme="minorHAnsi"/>
          <w:b/>
          <w:bCs/>
          <w:sz w:val="24"/>
          <w:szCs w:val="24"/>
        </w:rPr>
      </w:pPr>
      <w:r w:rsidRPr="00A02B98">
        <w:rPr>
          <w:rStyle w:val="Strong"/>
          <w:rFonts w:asciiTheme="minorHAnsi" w:hAnsiTheme="minorHAnsi" w:cs="Times New Roman"/>
          <w:color w:val="000000" w:themeColor="text1"/>
          <w:sz w:val="24"/>
          <w:szCs w:val="24"/>
        </w:rPr>
        <w:t>Step 1:</w:t>
      </w:r>
      <w:r w:rsidRPr="00A02B98">
        <w:rPr>
          <w:rStyle w:val="Strong"/>
          <w:rFonts w:asciiTheme="minorHAnsi" w:hAnsiTheme="minorHAnsi" w:cs="Times New Roman"/>
          <w:b w:val="0"/>
          <w:bCs w:val="0"/>
          <w:color w:val="000000" w:themeColor="text1"/>
          <w:sz w:val="24"/>
          <w:szCs w:val="24"/>
        </w:rPr>
        <w:t xml:space="preserve"> Launch SET</w:t>
      </w:r>
    </w:p>
    <w:p w14:paraId="03F59D11" w14:textId="77777777" w:rsidR="000A7612" w:rsidRPr="00A02B98" w:rsidRDefault="000A7612" w:rsidP="000A7612">
      <w:pPr>
        <w:rPr>
          <w:rStyle w:val="HTMLCode"/>
          <w:rFonts w:asciiTheme="minorHAnsi" w:eastAsiaTheme="majorEastAsia" w:hAnsiTheme="minorHAnsi" w:cs="Times New Roman"/>
          <w:color w:val="000000" w:themeColor="text1"/>
          <w:sz w:val="24"/>
          <w:szCs w:val="24"/>
        </w:rPr>
      </w:pPr>
      <w:r w:rsidRPr="00A02B98">
        <w:rPr>
          <w:rStyle w:val="HTMLCode"/>
          <w:rFonts w:asciiTheme="minorHAnsi" w:eastAsiaTheme="majorEastAsia" w:hAnsiTheme="minorHAnsi" w:cs="Times New Roman"/>
          <w:color w:val="000000" w:themeColor="text1"/>
          <w:sz w:val="24"/>
          <w:szCs w:val="24"/>
        </w:rPr>
        <w:t>sudo setoolkit</w:t>
      </w:r>
    </w:p>
    <w:p w14:paraId="009745A9" w14:textId="77777777" w:rsidR="000A7612" w:rsidRPr="00A02B98" w:rsidRDefault="000A7612" w:rsidP="000A7612">
      <w:pPr>
        <w:rPr>
          <w:rFonts w:asciiTheme="minorHAnsi" w:hAnsiTheme="minorHAnsi"/>
          <w:sz w:val="24"/>
          <w:szCs w:val="24"/>
        </w:rPr>
      </w:pPr>
      <w:r w:rsidRPr="00A02B98">
        <w:rPr>
          <w:rStyle w:val="Strong"/>
          <w:rFonts w:asciiTheme="minorHAnsi" w:hAnsiTheme="minorHAnsi" w:cs="Times New Roman"/>
          <w:color w:val="000000" w:themeColor="text1"/>
          <w:sz w:val="24"/>
          <w:szCs w:val="24"/>
        </w:rPr>
        <w:t xml:space="preserve">Step 2: </w:t>
      </w:r>
      <w:r w:rsidRPr="00A02B98">
        <w:rPr>
          <w:rStyle w:val="Strong"/>
          <w:rFonts w:asciiTheme="minorHAnsi" w:hAnsiTheme="minorHAnsi" w:cs="Times New Roman"/>
          <w:b w:val="0"/>
          <w:bCs w:val="0"/>
          <w:color w:val="000000" w:themeColor="text1"/>
          <w:sz w:val="24"/>
          <w:szCs w:val="24"/>
        </w:rPr>
        <w:t>Navigate SET Menu</w:t>
      </w:r>
    </w:p>
    <w:p w14:paraId="46580583" w14:textId="77777777" w:rsidR="000A7612" w:rsidRPr="00A02B98" w:rsidRDefault="000A7612" w:rsidP="000A7612">
      <w:pPr>
        <w:rPr>
          <w:rStyle w:val="HTMLCode"/>
          <w:rFonts w:asciiTheme="minorHAnsi" w:eastAsiaTheme="majorEastAsia" w:hAnsiTheme="minorHAnsi" w:cs="Times New Roman"/>
          <w:color w:val="000000" w:themeColor="text1"/>
          <w:sz w:val="24"/>
          <w:szCs w:val="24"/>
        </w:rPr>
      </w:pPr>
      <w:r w:rsidRPr="00A02B98">
        <w:rPr>
          <w:rStyle w:val="HTMLCode"/>
          <w:rFonts w:asciiTheme="minorHAnsi" w:eastAsiaTheme="majorEastAsia" w:hAnsiTheme="minorHAnsi" w:cs="Times New Roman"/>
          <w:color w:val="000000" w:themeColor="text1"/>
          <w:sz w:val="24"/>
          <w:szCs w:val="24"/>
        </w:rPr>
        <w:t xml:space="preserve">1) Social-Engineering Attacks  </w:t>
      </w:r>
    </w:p>
    <w:p w14:paraId="39D8575F" w14:textId="77777777" w:rsidR="000A7612" w:rsidRPr="00A02B98" w:rsidRDefault="000A7612" w:rsidP="000A7612">
      <w:pPr>
        <w:rPr>
          <w:rStyle w:val="HTMLCode"/>
          <w:rFonts w:asciiTheme="minorHAnsi" w:eastAsiaTheme="majorEastAsia" w:hAnsiTheme="minorHAnsi" w:cs="Times New Roman"/>
          <w:color w:val="000000" w:themeColor="text1"/>
          <w:sz w:val="24"/>
          <w:szCs w:val="24"/>
        </w:rPr>
      </w:pPr>
      <w:r w:rsidRPr="00A02B98">
        <w:rPr>
          <w:rStyle w:val="HTMLCode"/>
          <w:rFonts w:asciiTheme="minorHAnsi" w:eastAsiaTheme="majorEastAsia" w:hAnsiTheme="minorHAnsi" w:cs="Times New Roman"/>
          <w:color w:val="000000" w:themeColor="text1"/>
          <w:sz w:val="24"/>
          <w:szCs w:val="24"/>
        </w:rPr>
        <w:t xml:space="preserve">2) Website Attack Vectors  </w:t>
      </w:r>
    </w:p>
    <w:p w14:paraId="3B9CA237" w14:textId="77777777" w:rsidR="000A7612" w:rsidRPr="00A02B98" w:rsidRDefault="000A7612" w:rsidP="000A7612">
      <w:pPr>
        <w:rPr>
          <w:rStyle w:val="HTMLCode"/>
          <w:rFonts w:asciiTheme="minorHAnsi" w:eastAsiaTheme="majorEastAsia" w:hAnsiTheme="minorHAnsi" w:cs="Times New Roman"/>
          <w:color w:val="000000" w:themeColor="text1"/>
          <w:sz w:val="24"/>
          <w:szCs w:val="24"/>
        </w:rPr>
      </w:pPr>
      <w:r w:rsidRPr="00A02B98">
        <w:rPr>
          <w:rStyle w:val="HTMLCode"/>
          <w:rFonts w:asciiTheme="minorHAnsi" w:eastAsiaTheme="majorEastAsia" w:hAnsiTheme="minorHAnsi" w:cs="Times New Roman"/>
          <w:color w:val="000000" w:themeColor="text1"/>
          <w:sz w:val="24"/>
          <w:szCs w:val="24"/>
        </w:rPr>
        <w:t xml:space="preserve">3) Credential Harvester Attack Method  </w:t>
      </w:r>
    </w:p>
    <w:p w14:paraId="0307F57F" w14:textId="69CD1ED5" w:rsidR="000A7612" w:rsidRDefault="000A7612" w:rsidP="000A7612">
      <w:pPr>
        <w:rPr>
          <w:rStyle w:val="HTMLCode"/>
          <w:rFonts w:asciiTheme="minorHAnsi" w:eastAsiaTheme="majorEastAsia" w:hAnsiTheme="minorHAnsi" w:cs="Times New Roman"/>
          <w:color w:val="000000" w:themeColor="text1"/>
          <w:sz w:val="24"/>
          <w:szCs w:val="24"/>
        </w:rPr>
      </w:pPr>
      <w:r w:rsidRPr="00A02B98">
        <w:rPr>
          <w:rStyle w:val="HTMLCode"/>
          <w:rFonts w:asciiTheme="minorHAnsi" w:eastAsiaTheme="majorEastAsia" w:hAnsiTheme="minorHAnsi" w:cs="Times New Roman"/>
          <w:color w:val="000000" w:themeColor="text1"/>
          <w:sz w:val="24"/>
          <w:szCs w:val="24"/>
        </w:rPr>
        <w:t xml:space="preserve">2) Site Cloner  </w:t>
      </w:r>
    </w:p>
    <w:p w14:paraId="7D24B900" w14:textId="77777777" w:rsidR="00A02B98" w:rsidRPr="00A02B98" w:rsidRDefault="00A02B98" w:rsidP="000A7612">
      <w:pPr>
        <w:rPr>
          <w:rStyle w:val="HTMLCode"/>
          <w:rFonts w:asciiTheme="minorHAnsi" w:eastAsiaTheme="majorEastAsia" w:hAnsiTheme="minorHAnsi" w:cs="Times New Roman"/>
          <w:color w:val="000000" w:themeColor="text1"/>
          <w:sz w:val="24"/>
          <w:szCs w:val="24"/>
        </w:rPr>
      </w:pPr>
    </w:p>
    <w:p w14:paraId="6361B09F" w14:textId="60D14BA3" w:rsidR="000A7612" w:rsidRPr="00A02B98" w:rsidRDefault="000A7612" w:rsidP="000A7612">
      <w:pPr>
        <w:rPr>
          <w:rFonts w:asciiTheme="minorHAnsi" w:hAnsiTheme="minorHAnsi"/>
          <w:sz w:val="24"/>
          <w:szCs w:val="24"/>
        </w:rPr>
      </w:pPr>
      <w:r w:rsidRPr="00A02B98">
        <w:rPr>
          <w:rStyle w:val="Strong"/>
          <w:rFonts w:asciiTheme="minorHAnsi" w:hAnsiTheme="minorHAnsi" w:cs="Times New Roman"/>
          <w:color w:val="000000" w:themeColor="text1"/>
          <w:sz w:val="24"/>
          <w:szCs w:val="24"/>
        </w:rPr>
        <w:t xml:space="preserve">Step 3: </w:t>
      </w:r>
      <w:r w:rsidRPr="00A02B98">
        <w:rPr>
          <w:rStyle w:val="Strong"/>
          <w:rFonts w:asciiTheme="minorHAnsi" w:hAnsiTheme="minorHAnsi" w:cs="Times New Roman"/>
          <w:b w:val="0"/>
          <w:bCs w:val="0"/>
          <w:color w:val="000000" w:themeColor="text1"/>
          <w:sz w:val="24"/>
          <w:szCs w:val="24"/>
        </w:rPr>
        <w:t>Clone Target Site</w:t>
      </w:r>
      <w:r w:rsidRPr="00A02B98">
        <w:rPr>
          <w:rFonts w:asciiTheme="minorHAnsi" w:hAnsiTheme="minorHAnsi"/>
          <w:sz w:val="24"/>
          <w:szCs w:val="24"/>
        </w:rPr>
        <w:br/>
        <w:t>Enter a URL to clone (Google):</w:t>
      </w:r>
    </w:p>
    <w:p w14:paraId="35C1B967" w14:textId="77777777" w:rsidR="000A7612" w:rsidRPr="00A02B98" w:rsidRDefault="000A7612" w:rsidP="000A7612">
      <w:pPr>
        <w:rPr>
          <w:rStyle w:val="HTMLCode"/>
          <w:rFonts w:asciiTheme="minorHAnsi" w:eastAsiaTheme="majorEastAsia" w:hAnsiTheme="minorHAnsi" w:cs="Times New Roman"/>
          <w:b/>
          <w:bCs/>
          <w:color w:val="000000" w:themeColor="text1"/>
          <w:sz w:val="24"/>
          <w:szCs w:val="24"/>
        </w:rPr>
      </w:pPr>
      <w:r w:rsidRPr="00A02B98">
        <w:rPr>
          <w:rStyle w:val="HTMLCode"/>
          <w:rFonts w:asciiTheme="minorHAnsi" w:eastAsiaTheme="majorEastAsia" w:hAnsiTheme="minorHAnsi" w:cs="Times New Roman"/>
          <w:b/>
          <w:bCs/>
          <w:color w:val="000000" w:themeColor="text1"/>
          <w:sz w:val="24"/>
          <w:szCs w:val="24"/>
        </w:rPr>
        <w:t>https://accounts.google.com</w:t>
      </w:r>
    </w:p>
    <w:p w14:paraId="63F275A3" w14:textId="7B2B595C" w:rsidR="000A7612" w:rsidRPr="00A02B98" w:rsidRDefault="000A7612" w:rsidP="000A7612">
      <w:pPr>
        <w:rPr>
          <w:rFonts w:asciiTheme="minorHAnsi" w:hAnsiTheme="minorHAnsi"/>
          <w:sz w:val="24"/>
          <w:szCs w:val="24"/>
        </w:rPr>
      </w:pPr>
      <w:r w:rsidRPr="00A02B98">
        <w:rPr>
          <w:rFonts w:asciiTheme="minorHAnsi" w:hAnsiTheme="minorHAnsi"/>
          <w:sz w:val="24"/>
          <w:szCs w:val="24"/>
        </w:rPr>
        <w:t>Then, provide your local or external IP address to host the phishing page.</w:t>
      </w:r>
    </w:p>
    <w:p w14:paraId="49100932" w14:textId="77777777" w:rsidR="000A7612" w:rsidRPr="00A02B98" w:rsidRDefault="000A7612" w:rsidP="000A7612">
      <w:pPr>
        <w:rPr>
          <w:rFonts w:asciiTheme="minorHAnsi" w:hAnsiTheme="minorHAnsi"/>
          <w:sz w:val="24"/>
          <w:szCs w:val="24"/>
        </w:rPr>
      </w:pPr>
    </w:p>
    <w:p w14:paraId="6797EA85" w14:textId="77777777" w:rsidR="000A7612" w:rsidRPr="00A02B98" w:rsidRDefault="000A7612" w:rsidP="000A7612">
      <w:pPr>
        <w:rPr>
          <w:rFonts w:asciiTheme="minorHAnsi" w:hAnsiTheme="minorHAnsi"/>
          <w:sz w:val="24"/>
          <w:szCs w:val="24"/>
        </w:rPr>
      </w:pPr>
      <w:r w:rsidRPr="00A02B98">
        <w:rPr>
          <w:rStyle w:val="Strong"/>
          <w:rFonts w:asciiTheme="minorHAnsi" w:hAnsiTheme="minorHAnsi" w:cs="Times New Roman"/>
          <w:color w:val="000000" w:themeColor="text1"/>
          <w:sz w:val="24"/>
          <w:szCs w:val="24"/>
        </w:rPr>
        <w:t>Step 4:</w:t>
      </w:r>
      <w:r w:rsidRPr="00A02B98">
        <w:rPr>
          <w:rStyle w:val="Strong"/>
          <w:rFonts w:asciiTheme="minorHAnsi" w:hAnsiTheme="minorHAnsi" w:cs="Times New Roman"/>
          <w:b w:val="0"/>
          <w:bCs w:val="0"/>
          <w:color w:val="000000" w:themeColor="text1"/>
          <w:sz w:val="24"/>
          <w:szCs w:val="24"/>
        </w:rPr>
        <w:t xml:space="preserve"> Send Phishing Email via SET Mass Mailer</w:t>
      </w:r>
      <w:r w:rsidRPr="00A02B98">
        <w:rPr>
          <w:rFonts w:asciiTheme="minorHAnsi" w:hAnsiTheme="minorHAnsi"/>
          <w:sz w:val="24"/>
          <w:szCs w:val="24"/>
        </w:rPr>
        <w:br/>
        <w:t>Navigate to:</w:t>
      </w:r>
    </w:p>
    <w:p w14:paraId="4A0CD745" w14:textId="77777777" w:rsidR="000A7612" w:rsidRPr="00A02B98" w:rsidRDefault="000A7612" w:rsidP="000A7612">
      <w:pPr>
        <w:rPr>
          <w:rStyle w:val="HTMLCode"/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</w:pPr>
      <w:r w:rsidRPr="00A02B98">
        <w:rPr>
          <w:rStyle w:val="HTMLCode"/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lastRenderedPageBreak/>
        <w:t xml:space="preserve">1) </w:t>
      </w:r>
      <w:r w:rsidRPr="00A02B98">
        <w:rPr>
          <w:rStyle w:val="HTMLCode"/>
          <w:rFonts w:asciiTheme="minorHAnsi" w:eastAsiaTheme="minorEastAsia" w:hAnsiTheme="minorHAnsi" w:cstheme="minorBidi"/>
          <w:color w:val="000000" w:themeColor="text1"/>
          <w:sz w:val="24"/>
          <w:szCs w:val="24"/>
        </w:rPr>
        <w:t>Social-Engineering Attacks</w:t>
      </w:r>
      <w:r w:rsidRPr="00A02B98">
        <w:rPr>
          <w:rStyle w:val="HTMLCode"/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 xml:space="preserve">  </w:t>
      </w:r>
    </w:p>
    <w:p w14:paraId="69AB3B92" w14:textId="77777777" w:rsidR="000A7612" w:rsidRPr="00A02B98" w:rsidRDefault="000A7612" w:rsidP="000A7612">
      <w:pPr>
        <w:rPr>
          <w:rStyle w:val="HTMLCode"/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</w:pPr>
      <w:r w:rsidRPr="00A02B98">
        <w:rPr>
          <w:rStyle w:val="HTMLCode"/>
          <w:rFonts w:asciiTheme="minorHAnsi" w:eastAsiaTheme="minorEastAsia" w:hAnsiTheme="minorHAnsi" w:cstheme="minorBidi"/>
          <w:b/>
          <w:bCs/>
          <w:color w:val="000000" w:themeColor="text1"/>
          <w:sz w:val="24"/>
          <w:szCs w:val="24"/>
        </w:rPr>
        <w:t xml:space="preserve">5) </w:t>
      </w:r>
      <w:r w:rsidRPr="00A02B98">
        <w:rPr>
          <w:rStyle w:val="HTMLCode"/>
          <w:rFonts w:asciiTheme="minorHAnsi" w:eastAsiaTheme="minorEastAsia" w:hAnsiTheme="minorHAnsi" w:cstheme="minorBidi"/>
          <w:color w:val="000000" w:themeColor="text1"/>
          <w:sz w:val="24"/>
          <w:szCs w:val="24"/>
        </w:rPr>
        <w:t xml:space="preserve">Mass Mailer Attack  </w:t>
      </w:r>
    </w:p>
    <w:p w14:paraId="69193125" w14:textId="04DA3D39" w:rsidR="000A7612" w:rsidRDefault="000A7612" w:rsidP="000A7612">
      <w:pPr>
        <w:rPr>
          <w:rFonts w:asciiTheme="minorHAnsi" w:hAnsiTheme="minorHAnsi"/>
          <w:sz w:val="24"/>
          <w:szCs w:val="24"/>
        </w:rPr>
      </w:pPr>
      <w:r w:rsidRPr="00A02B98">
        <w:rPr>
          <w:rFonts w:asciiTheme="minorHAnsi" w:hAnsiTheme="minorHAnsi"/>
          <w:sz w:val="24"/>
          <w:szCs w:val="24"/>
        </w:rPr>
        <w:t>Use this module to craft and send realistic phishing emails that contain links to your cloned login page.</w:t>
      </w:r>
    </w:p>
    <w:p w14:paraId="436B6FE0" w14:textId="77777777" w:rsidR="00A02B98" w:rsidRPr="00A02B98" w:rsidRDefault="00A02B98" w:rsidP="000A7612">
      <w:pPr>
        <w:rPr>
          <w:rFonts w:asciiTheme="minorHAnsi" w:hAnsiTheme="minorHAnsi"/>
          <w:sz w:val="24"/>
          <w:szCs w:val="24"/>
        </w:rPr>
      </w:pPr>
    </w:p>
    <w:p w14:paraId="067F41DF" w14:textId="77777777" w:rsidR="000A7612" w:rsidRPr="00A02B98" w:rsidRDefault="000A7612" w:rsidP="000A7612">
      <w:pPr>
        <w:rPr>
          <w:rFonts w:asciiTheme="minorHAnsi" w:hAnsiTheme="minorHAnsi"/>
          <w:sz w:val="24"/>
          <w:szCs w:val="24"/>
        </w:rPr>
      </w:pPr>
      <w:r w:rsidRPr="00A02B98">
        <w:rPr>
          <w:rStyle w:val="Strong"/>
          <w:rFonts w:asciiTheme="minorHAnsi" w:hAnsiTheme="minorHAnsi" w:cs="Times New Roman"/>
          <w:color w:val="000000" w:themeColor="text1"/>
          <w:sz w:val="24"/>
          <w:szCs w:val="24"/>
        </w:rPr>
        <w:t xml:space="preserve">Step 5: </w:t>
      </w:r>
      <w:r w:rsidRPr="00A02B98">
        <w:rPr>
          <w:rStyle w:val="Strong"/>
          <w:rFonts w:asciiTheme="minorHAnsi" w:hAnsiTheme="minorHAnsi" w:cs="Times New Roman"/>
          <w:b w:val="0"/>
          <w:bCs w:val="0"/>
          <w:color w:val="000000" w:themeColor="text1"/>
          <w:sz w:val="24"/>
          <w:szCs w:val="24"/>
        </w:rPr>
        <w:t>Monitor and Collect Data</w:t>
      </w:r>
      <w:r w:rsidRPr="00A02B98">
        <w:rPr>
          <w:rFonts w:asciiTheme="minorHAnsi" w:hAnsiTheme="minorHAnsi"/>
          <w:sz w:val="24"/>
          <w:szCs w:val="24"/>
        </w:rPr>
        <w:br/>
        <w:t>Harvested credentials and logs are stored in:</w:t>
      </w:r>
    </w:p>
    <w:p w14:paraId="5B0EAAED" w14:textId="77777777" w:rsidR="000A7612" w:rsidRPr="00A02B98" w:rsidRDefault="000A7612" w:rsidP="000A7612">
      <w:pPr>
        <w:rPr>
          <w:rStyle w:val="HTMLCode"/>
          <w:rFonts w:asciiTheme="minorHAnsi" w:eastAsiaTheme="majorEastAsia" w:hAnsiTheme="minorHAnsi" w:cs="Times New Roman"/>
          <w:color w:val="000000" w:themeColor="text1"/>
          <w:sz w:val="24"/>
          <w:szCs w:val="24"/>
        </w:rPr>
      </w:pPr>
      <w:r w:rsidRPr="00A02B98">
        <w:rPr>
          <w:rStyle w:val="HTMLCode"/>
          <w:rFonts w:asciiTheme="minorHAnsi" w:eastAsiaTheme="majorEastAsia" w:hAnsiTheme="minorHAnsi" w:cs="Times New Roman"/>
          <w:color w:val="000000" w:themeColor="text1"/>
          <w:sz w:val="24"/>
          <w:szCs w:val="24"/>
        </w:rPr>
        <w:t>/var/www/html</w:t>
      </w:r>
    </w:p>
    <w:p w14:paraId="06F6BE2E" w14:textId="42EAACF3" w:rsidR="000A7612" w:rsidRPr="00A02B98" w:rsidRDefault="000A7612" w:rsidP="000A7612">
      <w:pPr>
        <w:rPr>
          <w:rStyle w:val="HTMLCode"/>
          <w:rFonts w:asciiTheme="minorHAnsi" w:eastAsiaTheme="majorEastAsia" w:hAnsiTheme="minorHAnsi" w:cs="Times New Roman"/>
          <w:color w:val="000000" w:themeColor="text1"/>
          <w:sz w:val="24"/>
          <w:szCs w:val="24"/>
        </w:rPr>
      </w:pPr>
      <w:r w:rsidRPr="00A02B98">
        <w:rPr>
          <w:rStyle w:val="HTMLCode"/>
          <w:rFonts w:asciiTheme="minorHAnsi" w:eastAsiaTheme="majorEastAsia" w:hAnsiTheme="minorHAnsi" w:cs="Times New Roman"/>
          <w:color w:val="000000" w:themeColor="text1"/>
          <w:sz w:val="24"/>
          <w:szCs w:val="24"/>
        </w:rPr>
        <w:t>/root/.set/reports</w:t>
      </w:r>
    </w:p>
    <w:p w14:paraId="2A1ED6C9" w14:textId="77777777" w:rsidR="000A7612" w:rsidRPr="00A02B98" w:rsidRDefault="000A7612" w:rsidP="000A7612">
      <w:pPr>
        <w:rPr>
          <w:rFonts w:asciiTheme="minorHAnsi" w:hAnsiTheme="minorHAnsi"/>
          <w:sz w:val="24"/>
          <w:szCs w:val="24"/>
        </w:rPr>
      </w:pPr>
    </w:p>
    <w:p w14:paraId="4C0CE9A7" w14:textId="77777777" w:rsidR="003A4623" w:rsidRPr="00A02B98" w:rsidRDefault="00D959F7" w:rsidP="000A7612">
      <w:pPr>
        <w:rPr>
          <w:rFonts w:asciiTheme="minorHAnsi" w:hAnsiTheme="minorHAnsi"/>
          <w:b/>
          <w:bCs/>
          <w:sz w:val="24"/>
          <w:szCs w:val="24"/>
        </w:rPr>
      </w:pPr>
      <w:r w:rsidRPr="00A02B98">
        <w:rPr>
          <w:rFonts w:asciiTheme="minorHAnsi" w:hAnsiTheme="minorHAnsi"/>
          <w:b/>
          <w:bCs/>
          <w:sz w:val="24"/>
          <w:szCs w:val="24"/>
        </w:rPr>
        <w:t>4</w:t>
      </w:r>
      <w:r w:rsidRPr="00A02B98">
        <w:rPr>
          <w:rFonts w:asciiTheme="minorHAnsi" w:hAnsiTheme="minorHAnsi"/>
          <w:sz w:val="24"/>
          <w:szCs w:val="24"/>
        </w:rPr>
        <w:t xml:space="preserve">. </w:t>
      </w:r>
      <w:r w:rsidRPr="00A02B98">
        <w:rPr>
          <w:rFonts w:asciiTheme="minorHAnsi" w:hAnsiTheme="minorHAnsi"/>
          <w:b/>
          <w:bCs/>
          <w:sz w:val="24"/>
          <w:szCs w:val="24"/>
        </w:rPr>
        <w:t>Phishing Email Design</w:t>
      </w:r>
    </w:p>
    <w:p w14:paraId="68D3AD05" w14:textId="1F4A7F94" w:rsidR="000A7612" w:rsidRPr="00A02B98" w:rsidRDefault="00D959F7" w:rsidP="000A7612">
      <w:pPr>
        <w:rPr>
          <w:rFonts w:asciiTheme="minorHAnsi" w:hAnsiTheme="minorHAnsi"/>
          <w:sz w:val="24"/>
          <w:szCs w:val="24"/>
        </w:rPr>
      </w:pPr>
      <w:r w:rsidRPr="00A02B98">
        <w:rPr>
          <w:rFonts w:asciiTheme="minorHAnsi" w:hAnsiTheme="minorHAnsi"/>
          <w:sz w:val="24"/>
          <w:szCs w:val="24"/>
        </w:rPr>
        <w:t>Emails were crafted to appear as legitimate password reset requests from the IT department. The email contained a call to action and a link to the cloned site, urging users to 'verify' their account credentials.</w:t>
      </w:r>
    </w:p>
    <w:p w14:paraId="080D2404" w14:textId="77777777" w:rsidR="000A7612" w:rsidRPr="00A02B98" w:rsidRDefault="000A7612" w:rsidP="000A7612">
      <w:pPr>
        <w:rPr>
          <w:rFonts w:asciiTheme="minorHAnsi" w:hAnsiTheme="minorHAnsi"/>
          <w:sz w:val="24"/>
          <w:szCs w:val="24"/>
        </w:rPr>
      </w:pPr>
    </w:p>
    <w:p w14:paraId="6B89DD71" w14:textId="77777777" w:rsidR="003A4623" w:rsidRPr="00A02B98" w:rsidRDefault="00D959F7" w:rsidP="000A7612">
      <w:pPr>
        <w:rPr>
          <w:rFonts w:asciiTheme="minorHAnsi" w:hAnsiTheme="minorHAnsi"/>
          <w:b/>
          <w:bCs/>
          <w:sz w:val="24"/>
          <w:szCs w:val="24"/>
        </w:rPr>
      </w:pPr>
      <w:r w:rsidRPr="00A02B98">
        <w:rPr>
          <w:rFonts w:asciiTheme="minorHAnsi" w:hAnsiTheme="minorHAnsi"/>
          <w:b/>
          <w:bCs/>
          <w:sz w:val="24"/>
          <w:szCs w:val="24"/>
        </w:rPr>
        <w:t>6. Results &amp; Analysis</w:t>
      </w:r>
    </w:p>
    <w:p w14:paraId="2301266C" w14:textId="30945B21" w:rsidR="003A4623" w:rsidRPr="00A02B98" w:rsidRDefault="00D959F7" w:rsidP="000A7612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A02B98">
        <w:rPr>
          <w:rFonts w:asciiTheme="minorHAnsi" w:hAnsiTheme="minorHAnsi"/>
          <w:sz w:val="24"/>
          <w:szCs w:val="24"/>
        </w:rPr>
        <w:t xml:space="preserve">Emails Sent: </w:t>
      </w:r>
    </w:p>
    <w:p w14:paraId="7E2BC623" w14:textId="6109E0EE" w:rsidR="003A4623" w:rsidRPr="00A02B98" w:rsidRDefault="00D959F7" w:rsidP="000A7612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A02B98">
        <w:rPr>
          <w:rFonts w:asciiTheme="minorHAnsi" w:hAnsiTheme="minorHAnsi"/>
          <w:sz w:val="24"/>
          <w:szCs w:val="24"/>
        </w:rPr>
        <w:t xml:space="preserve">Open Rate: </w:t>
      </w:r>
    </w:p>
    <w:p w14:paraId="705D22CD" w14:textId="16EFAC90" w:rsidR="003A4623" w:rsidRPr="00A02B98" w:rsidRDefault="00D959F7" w:rsidP="000A7612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A02B98">
        <w:rPr>
          <w:rFonts w:asciiTheme="minorHAnsi" w:hAnsiTheme="minorHAnsi"/>
          <w:sz w:val="24"/>
          <w:szCs w:val="24"/>
        </w:rPr>
        <w:t>Click Rate:</w:t>
      </w:r>
    </w:p>
    <w:p w14:paraId="400CF681" w14:textId="27C650DA" w:rsidR="003A4623" w:rsidRPr="00A02B98" w:rsidRDefault="00D959F7" w:rsidP="000A7612">
      <w:pPr>
        <w:pStyle w:val="ListParagraph"/>
        <w:numPr>
          <w:ilvl w:val="0"/>
          <w:numId w:val="12"/>
        </w:numPr>
        <w:rPr>
          <w:rFonts w:asciiTheme="minorHAnsi" w:hAnsiTheme="minorHAnsi"/>
          <w:sz w:val="24"/>
          <w:szCs w:val="24"/>
        </w:rPr>
      </w:pPr>
      <w:r w:rsidRPr="00A02B98">
        <w:rPr>
          <w:rFonts w:asciiTheme="minorHAnsi" w:hAnsiTheme="minorHAnsi"/>
          <w:sz w:val="24"/>
          <w:szCs w:val="24"/>
        </w:rPr>
        <w:t>Credential Submissions:</w:t>
      </w:r>
    </w:p>
    <w:p w14:paraId="1F8C48B1" w14:textId="2450CBF8" w:rsidR="003A4623" w:rsidRPr="00A02B98" w:rsidRDefault="00D959F7" w:rsidP="000A7612">
      <w:pPr>
        <w:rPr>
          <w:rFonts w:asciiTheme="minorHAnsi" w:hAnsiTheme="minorHAnsi"/>
          <w:sz w:val="24"/>
          <w:szCs w:val="24"/>
        </w:rPr>
      </w:pPr>
      <w:r w:rsidRPr="00A02B98">
        <w:rPr>
          <w:rFonts w:asciiTheme="minorHAnsi" w:hAnsiTheme="minorHAnsi"/>
          <w:sz w:val="24"/>
          <w:szCs w:val="24"/>
        </w:rPr>
        <w:t>Common behavior: Users clicked links within minutes of receiving the email.</w:t>
      </w:r>
    </w:p>
    <w:p w14:paraId="63CD5EA1" w14:textId="7C22B847" w:rsidR="003A4623" w:rsidRPr="00A02B98" w:rsidRDefault="00D959F7" w:rsidP="000A7612">
      <w:pPr>
        <w:rPr>
          <w:rFonts w:asciiTheme="minorHAnsi" w:hAnsiTheme="minorHAnsi"/>
          <w:sz w:val="24"/>
          <w:szCs w:val="24"/>
        </w:rPr>
      </w:pPr>
      <w:r w:rsidRPr="00A02B98">
        <w:rPr>
          <w:rFonts w:asciiTheme="minorHAnsi" w:hAnsiTheme="minorHAnsi"/>
          <w:sz w:val="24"/>
          <w:szCs w:val="24"/>
        </w:rPr>
        <w:t>Logs were analyzed to determine peak interaction times and common departments vulnerable to phishing.</w:t>
      </w:r>
    </w:p>
    <w:p w14:paraId="5B048523" w14:textId="77777777" w:rsidR="000A7612" w:rsidRPr="00A02B98" w:rsidRDefault="000A7612" w:rsidP="000A7612">
      <w:pPr>
        <w:rPr>
          <w:rFonts w:asciiTheme="minorHAnsi" w:hAnsiTheme="minorHAnsi"/>
          <w:sz w:val="24"/>
          <w:szCs w:val="24"/>
        </w:rPr>
      </w:pPr>
    </w:p>
    <w:p w14:paraId="58B42665" w14:textId="77777777" w:rsidR="003A4623" w:rsidRPr="00A02B98" w:rsidRDefault="00D959F7" w:rsidP="000A7612">
      <w:pPr>
        <w:rPr>
          <w:rFonts w:asciiTheme="minorHAnsi" w:hAnsiTheme="minorHAnsi"/>
          <w:b/>
          <w:bCs/>
          <w:sz w:val="24"/>
          <w:szCs w:val="24"/>
        </w:rPr>
      </w:pPr>
      <w:r w:rsidRPr="00A02B98">
        <w:rPr>
          <w:rFonts w:asciiTheme="minorHAnsi" w:hAnsiTheme="minorHAnsi"/>
          <w:sz w:val="24"/>
          <w:szCs w:val="24"/>
        </w:rPr>
        <w:t xml:space="preserve">7. </w:t>
      </w:r>
      <w:r w:rsidRPr="00A02B98">
        <w:rPr>
          <w:rFonts w:asciiTheme="minorHAnsi" w:hAnsiTheme="minorHAnsi"/>
          <w:b/>
          <w:bCs/>
          <w:sz w:val="24"/>
          <w:szCs w:val="24"/>
        </w:rPr>
        <w:t>Key Findings</w:t>
      </w:r>
    </w:p>
    <w:p w14:paraId="1231DDB7" w14:textId="27B7819F" w:rsidR="003A4623" w:rsidRPr="00A02B98" w:rsidRDefault="00D959F7" w:rsidP="000A7612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 w:rsidRPr="00A02B98">
        <w:rPr>
          <w:rFonts w:asciiTheme="minorHAnsi" w:hAnsiTheme="minorHAnsi"/>
          <w:sz w:val="24"/>
          <w:szCs w:val="24"/>
        </w:rPr>
        <w:t>A notable percentage of users clicked on suspicious links.</w:t>
      </w:r>
    </w:p>
    <w:p w14:paraId="1E1373F9" w14:textId="5034161A" w:rsidR="003A4623" w:rsidRPr="00A02B98" w:rsidRDefault="00D959F7" w:rsidP="000A7612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 w:rsidRPr="00A02B98">
        <w:rPr>
          <w:rFonts w:asciiTheme="minorHAnsi" w:hAnsiTheme="minorHAnsi"/>
          <w:sz w:val="24"/>
          <w:szCs w:val="24"/>
        </w:rPr>
        <w:t>Some employees submitted their login credentials.</w:t>
      </w:r>
    </w:p>
    <w:p w14:paraId="6B54DDAA" w14:textId="43C729E6" w:rsidR="003A4623" w:rsidRPr="00A02B98" w:rsidRDefault="00D959F7" w:rsidP="000A7612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 w:rsidRPr="00A02B98">
        <w:rPr>
          <w:rFonts w:asciiTheme="minorHAnsi" w:hAnsiTheme="minorHAnsi"/>
          <w:sz w:val="24"/>
          <w:szCs w:val="24"/>
        </w:rPr>
        <w:t>Lack of awareness about phishing indicators was evident.</w:t>
      </w:r>
    </w:p>
    <w:p w14:paraId="31C8A42A" w14:textId="5CB2B92E" w:rsidR="003A4623" w:rsidRPr="00A02B98" w:rsidRDefault="00D959F7" w:rsidP="000A7612">
      <w:pPr>
        <w:pStyle w:val="ListParagraph"/>
        <w:numPr>
          <w:ilvl w:val="0"/>
          <w:numId w:val="10"/>
        </w:numPr>
        <w:rPr>
          <w:rFonts w:asciiTheme="minorHAnsi" w:hAnsiTheme="minorHAnsi"/>
          <w:sz w:val="24"/>
          <w:szCs w:val="24"/>
        </w:rPr>
      </w:pPr>
      <w:r w:rsidRPr="00A02B98">
        <w:rPr>
          <w:rFonts w:asciiTheme="minorHAnsi" w:hAnsiTheme="minorHAnsi"/>
          <w:sz w:val="24"/>
          <w:szCs w:val="24"/>
        </w:rPr>
        <w:t>Technical controls like MFA and email filters were either absent or insufficient.</w:t>
      </w:r>
    </w:p>
    <w:p w14:paraId="4F770828" w14:textId="77777777" w:rsidR="000A7612" w:rsidRPr="00A02B98" w:rsidRDefault="000A7612" w:rsidP="000A7612">
      <w:pPr>
        <w:pStyle w:val="ListParagraph"/>
        <w:rPr>
          <w:rFonts w:asciiTheme="minorHAnsi" w:hAnsiTheme="minorHAnsi"/>
          <w:sz w:val="24"/>
          <w:szCs w:val="24"/>
        </w:rPr>
      </w:pPr>
    </w:p>
    <w:p w14:paraId="794EBE30" w14:textId="77777777" w:rsidR="003A4623" w:rsidRPr="00A02B98" w:rsidRDefault="00D959F7" w:rsidP="000A7612">
      <w:pPr>
        <w:rPr>
          <w:rFonts w:asciiTheme="minorHAnsi" w:hAnsiTheme="minorHAnsi"/>
          <w:b/>
          <w:bCs/>
          <w:sz w:val="24"/>
          <w:szCs w:val="24"/>
        </w:rPr>
      </w:pPr>
      <w:r w:rsidRPr="00A02B98">
        <w:rPr>
          <w:rFonts w:asciiTheme="minorHAnsi" w:hAnsiTheme="minorHAnsi"/>
          <w:b/>
          <w:bCs/>
          <w:sz w:val="24"/>
          <w:szCs w:val="24"/>
        </w:rPr>
        <w:t>8. Recommendations</w:t>
      </w:r>
    </w:p>
    <w:p w14:paraId="5CE33CF5" w14:textId="634ADA3D" w:rsidR="003A4623" w:rsidRPr="00A02B98" w:rsidRDefault="00D959F7" w:rsidP="000A7612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 w:rsidRPr="00A02B98">
        <w:rPr>
          <w:rFonts w:asciiTheme="minorHAnsi" w:hAnsiTheme="minorHAnsi"/>
          <w:sz w:val="24"/>
          <w:szCs w:val="24"/>
        </w:rPr>
        <w:t>Introduce mandatory phishing awareness training.</w:t>
      </w:r>
    </w:p>
    <w:p w14:paraId="14A67738" w14:textId="56F4F38B" w:rsidR="003A4623" w:rsidRPr="00A02B98" w:rsidRDefault="00D959F7" w:rsidP="000A7612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 w:rsidRPr="00A02B98">
        <w:rPr>
          <w:rFonts w:asciiTheme="minorHAnsi" w:hAnsiTheme="minorHAnsi"/>
          <w:sz w:val="24"/>
          <w:szCs w:val="24"/>
        </w:rPr>
        <w:t>Implement technical controls such as SPF, DKIM, and DMARC.</w:t>
      </w:r>
    </w:p>
    <w:p w14:paraId="51386E9E" w14:textId="68D3123F" w:rsidR="003A4623" w:rsidRPr="00A02B98" w:rsidRDefault="00D959F7" w:rsidP="000A7612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 w:rsidRPr="00A02B98">
        <w:rPr>
          <w:rFonts w:asciiTheme="minorHAnsi" w:hAnsiTheme="minorHAnsi"/>
          <w:sz w:val="24"/>
          <w:szCs w:val="24"/>
        </w:rPr>
        <w:t>Enforce organization-wide Multi-Factor Authentication (MFA).</w:t>
      </w:r>
    </w:p>
    <w:p w14:paraId="7CF883FA" w14:textId="13566DA8" w:rsidR="003A4623" w:rsidRPr="00A02B98" w:rsidRDefault="00D959F7" w:rsidP="000A7612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 w:rsidRPr="00A02B98">
        <w:rPr>
          <w:rFonts w:asciiTheme="minorHAnsi" w:hAnsiTheme="minorHAnsi"/>
          <w:sz w:val="24"/>
          <w:szCs w:val="24"/>
        </w:rPr>
        <w:t>Conduct regular phishing simulations to reinforce awareness.</w:t>
      </w:r>
    </w:p>
    <w:p w14:paraId="64EC1331" w14:textId="1E253589" w:rsidR="003A4623" w:rsidRPr="00A02B98" w:rsidRDefault="00D959F7" w:rsidP="000A7612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</w:rPr>
      </w:pPr>
      <w:r w:rsidRPr="00A02B98">
        <w:rPr>
          <w:rFonts w:asciiTheme="minorHAnsi" w:hAnsiTheme="minorHAnsi"/>
          <w:sz w:val="24"/>
          <w:szCs w:val="24"/>
        </w:rPr>
        <w:t>Establish a protocol for reporting suspected phishing emails.</w:t>
      </w:r>
    </w:p>
    <w:p w14:paraId="6B563A5C" w14:textId="77777777" w:rsidR="000A7612" w:rsidRPr="00A02B98" w:rsidRDefault="000A7612" w:rsidP="000A7612">
      <w:pPr>
        <w:rPr>
          <w:rFonts w:asciiTheme="minorHAnsi" w:hAnsiTheme="minorHAnsi"/>
          <w:sz w:val="24"/>
          <w:szCs w:val="24"/>
        </w:rPr>
      </w:pPr>
    </w:p>
    <w:p w14:paraId="4FA924ED" w14:textId="78DF9F83" w:rsidR="003A4623" w:rsidRPr="00A02B98" w:rsidRDefault="00D959F7" w:rsidP="000A7612">
      <w:pPr>
        <w:rPr>
          <w:rFonts w:asciiTheme="minorHAnsi" w:hAnsiTheme="minorHAnsi"/>
          <w:b/>
          <w:bCs/>
          <w:sz w:val="24"/>
          <w:szCs w:val="24"/>
        </w:rPr>
      </w:pPr>
      <w:r w:rsidRPr="00A02B98">
        <w:rPr>
          <w:rFonts w:asciiTheme="minorHAnsi" w:hAnsiTheme="minorHAnsi"/>
          <w:b/>
          <w:bCs/>
          <w:sz w:val="24"/>
          <w:szCs w:val="24"/>
        </w:rPr>
        <w:t xml:space="preserve"> Conclusion</w:t>
      </w:r>
    </w:p>
    <w:p w14:paraId="26FA880B" w14:textId="77777777" w:rsidR="003A4623" w:rsidRPr="00A02B98" w:rsidRDefault="00D959F7" w:rsidP="000A7612">
      <w:pPr>
        <w:rPr>
          <w:rFonts w:asciiTheme="minorHAnsi" w:hAnsiTheme="minorHAnsi"/>
          <w:sz w:val="24"/>
          <w:szCs w:val="24"/>
        </w:rPr>
      </w:pPr>
      <w:r w:rsidRPr="00A02B98">
        <w:rPr>
          <w:rFonts w:asciiTheme="minorHAnsi" w:hAnsiTheme="minorHAnsi"/>
          <w:sz w:val="24"/>
          <w:szCs w:val="24"/>
        </w:rPr>
        <w:t>This phishing simulation highlighted key vulnerabilities in employee awareness and technical defenses. By acting on the provided recommendations, the organization can greatly reduce its exposure to real-world phishing threats.</w:t>
      </w:r>
    </w:p>
    <w:sectPr w:rsidR="003A4623" w:rsidRPr="00A02B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3F2DE9"/>
    <w:multiLevelType w:val="hybridMultilevel"/>
    <w:tmpl w:val="DD581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21475"/>
    <w:multiLevelType w:val="hybridMultilevel"/>
    <w:tmpl w:val="E2C8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73A88"/>
    <w:multiLevelType w:val="hybridMultilevel"/>
    <w:tmpl w:val="562C3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7612"/>
    <w:rsid w:val="0015074B"/>
    <w:rsid w:val="0029639D"/>
    <w:rsid w:val="002C353D"/>
    <w:rsid w:val="00326F90"/>
    <w:rsid w:val="003347C8"/>
    <w:rsid w:val="003A4623"/>
    <w:rsid w:val="00A02B98"/>
    <w:rsid w:val="00AA1D8D"/>
    <w:rsid w:val="00B47730"/>
    <w:rsid w:val="00CB0664"/>
    <w:rsid w:val="00D959F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A380F"/>
  <w14:defaultImageDpi w14:val="300"/>
  <w15:docId w15:val="{13B6E663-2AF1-4556-8BFA-4DCE0EFA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0A76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7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76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76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oyewumi Taofeek</cp:lastModifiedBy>
  <cp:revision>3</cp:revision>
  <dcterms:created xsi:type="dcterms:W3CDTF">2025-06-30T11:47:00Z</dcterms:created>
  <dcterms:modified xsi:type="dcterms:W3CDTF">2025-06-30T11:50:00Z</dcterms:modified>
  <cp:category/>
</cp:coreProperties>
</file>